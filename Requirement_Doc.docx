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4EC9" w14:textId="20D11E41" w:rsidR="00F30B69" w:rsidRDefault="00000000">
      <w:pPr>
        <w:pStyle w:val="Title"/>
      </w:pPr>
      <w:r>
        <w:t>Automation Testing Project:</w:t>
      </w:r>
      <w:r w:rsidR="00DD06CC">
        <w:t xml:space="preserve"> E-commerce</w:t>
      </w:r>
      <w:r>
        <w:t xml:space="preserve"> Requirement Document</w:t>
      </w:r>
    </w:p>
    <w:p w14:paraId="07CA37A2" w14:textId="77777777" w:rsidR="00F30B69" w:rsidRDefault="00000000">
      <w:pPr>
        <w:pStyle w:val="Heading1"/>
      </w:pPr>
      <w:r>
        <w:t>1. Introduction</w:t>
      </w:r>
    </w:p>
    <w:p w14:paraId="73C507AF" w14:textId="77777777" w:rsidR="00F30B69" w:rsidRDefault="00000000">
      <w:r>
        <w:t>This document outlines the functional and non-functional requirements of an Online Book Store web application. The primary goal is to automate the testing process using Selenium and TestNG within a 7-day sprint. JIRA will be used for task management and timeline tracking.</w:t>
      </w:r>
    </w:p>
    <w:p w14:paraId="68C4A980" w14:textId="77777777" w:rsidR="00F30B69" w:rsidRDefault="00000000">
      <w:pPr>
        <w:pStyle w:val="Heading1"/>
      </w:pPr>
      <w:r>
        <w:t>2. Modules &amp; Features</w:t>
      </w:r>
    </w:p>
    <w:p w14:paraId="5BA7871D" w14:textId="77777777" w:rsidR="00F30B69" w:rsidRDefault="00000000">
      <w:pPr>
        <w:pStyle w:val="Heading2"/>
      </w:pPr>
      <w:r>
        <w:t>- User Registration &amp; Login</w:t>
      </w:r>
    </w:p>
    <w:p w14:paraId="44F747CA" w14:textId="77777777" w:rsidR="00F30B69" w:rsidRDefault="00000000">
      <w:pPr>
        <w:pStyle w:val="ListBullet"/>
      </w:pPr>
      <w:r>
        <w:t>• New user registration form (valid/invalid inputs)</w:t>
      </w:r>
    </w:p>
    <w:p w14:paraId="5D89EB92" w14:textId="77777777" w:rsidR="00F30B69" w:rsidRDefault="00000000">
      <w:pPr>
        <w:pStyle w:val="ListBullet"/>
      </w:pPr>
      <w:r>
        <w:t>• Login functionality with valid/invalid credentials</w:t>
      </w:r>
    </w:p>
    <w:p w14:paraId="0F1F1C0E" w14:textId="77777777" w:rsidR="00F30B69" w:rsidRDefault="00000000">
      <w:pPr>
        <w:pStyle w:val="ListBullet"/>
      </w:pPr>
      <w:r>
        <w:t>• Forgot password flow</w:t>
      </w:r>
    </w:p>
    <w:p w14:paraId="3783FAA9" w14:textId="17700918" w:rsidR="00F30B69" w:rsidRDefault="00000000">
      <w:pPr>
        <w:pStyle w:val="Heading2"/>
      </w:pPr>
      <w:r>
        <w:t xml:space="preserve">- </w:t>
      </w:r>
      <w:r w:rsidR="00127957">
        <w:t>Item</w:t>
      </w:r>
      <w:r>
        <w:t xml:space="preserve"> Search &amp; Filters</w:t>
      </w:r>
    </w:p>
    <w:p w14:paraId="5D33FA5D" w14:textId="77777777" w:rsidR="00F30B69" w:rsidRDefault="00000000">
      <w:pPr>
        <w:pStyle w:val="ListBullet"/>
      </w:pPr>
      <w:r>
        <w:t>• Search for a book by name/author/genre</w:t>
      </w:r>
    </w:p>
    <w:p w14:paraId="2E189AE0" w14:textId="77777777" w:rsidR="00F30B69" w:rsidRDefault="00000000">
      <w:pPr>
        <w:pStyle w:val="ListBullet"/>
      </w:pPr>
      <w:r>
        <w:t>• Apply filters (price range, ratings, category)</w:t>
      </w:r>
    </w:p>
    <w:p w14:paraId="00FA5C18" w14:textId="28AE0BF6" w:rsidR="00F30B69" w:rsidRDefault="00000000">
      <w:pPr>
        <w:pStyle w:val="Heading2"/>
      </w:pPr>
      <w:r>
        <w:t xml:space="preserve">- </w:t>
      </w:r>
      <w:r w:rsidR="00127957">
        <w:t>Item</w:t>
      </w:r>
      <w:r>
        <w:t xml:space="preserve"> Details Page</w:t>
      </w:r>
    </w:p>
    <w:p w14:paraId="1FABBA98" w14:textId="77777777" w:rsidR="00F30B69" w:rsidRDefault="00000000">
      <w:pPr>
        <w:pStyle w:val="ListBullet"/>
      </w:pPr>
      <w:r>
        <w:t>• View book title, author, price, and description</w:t>
      </w:r>
    </w:p>
    <w:p w14:paraId="1A2223B4" w14:textId="77777777" w:rsidR="00F30B69" w:rsidRDefault="00000000">
      <w:pPr>
        <w:pStyle w:val="ListBullet"/>
      </w:pPr>
      <w:r>
        <w:t>• Add book to cart from details page</w:t>
      </w:r>
    </w:p>
    <w:p w14:paraId="2AC05E23" w14:textId="77777777" w:rsidR="00F30B69" w:rsidRDefault="00000000">
      <w:pPr>
        <w:pStyle w:val="Heading2"/>
      </w:pPr>
      <w:r>
        <w:t>- Shopping Cart</w:t>
      </w:r>
    </w:p>
    <w:p w14:paraId="30E82737" w14:textId="77777777" w:rsidR="00F30B69" w:rsidRDefault="00000000">
      <w:pPr>
        <w:pStyle w:val="ListBullet"/>
      </w:pPr>
      <w:r>
        <w:t>• Add to cart, remove from cart</w:t>
      </w:r>
    </w:p>
    <w:p w14:paraId="5535378B" w14:textId="77777777" w:rsidR="00F30B69" w:rsidRDefault="00000000">
      <w:pPr>
        <w:pStyle w:val="ListBullet"/>
      </w:pPr>
      <w:r>
        <w:t>• Update quantity, verify price calculation</w:t>
      </w:r>
    </w:p>
    <w:p w14:paraId="75A0A76C" w14:textId="77777777" w:rsidR="00F30B69" w:rsidRDefault="00000000">
      <w:pPr>
        <w:pStyle w:val="Heading2"/>
      </w:pPr>
      <w:r>
        <w:t>- Checkout &amp; Order Confirmation</w:t>
      </w:r>
    </w:p>
    <w:p w14:paraId="2F43CD2D" w14:textId="77777777" w:rsidR="00F30B69" w:rsidRDefault="00000000">
      <w:pPr>
        <w:pStyle w:val="ListBullet"/>
      </w:pPr>
      <w:r>
        <w:t>• Enter shipping details</w:t>
      </w:r>
    </w:p>
    <w:p w14:paraId="57230366" w14:textId="77777777" w:rsidR="00F30B69" w:rsidRDefault="00000000">
      <w:pPr>
        <w:pStyle w:val="ListBullet"/>
      </w:pPr>
      <w:r>
        <w:t>• Select payment method (dummy)</w:t>
      </w:r>
    </w:p>
    <w:p w14:paraId="754647E7" w14:textId="77777777" w:rsidR="00F30B69" w:rsidRDefault="00000000">
      <w:pPr>
        <w:pStyle w:val="ListBullet"/>
      </w:pPr>
      <w:r>
        <w:t>• Place order and verify confirmation message</w:t>
      </w:r>
    </w:p>
    <w:p w14:paraId="24415FAE" w14:textId="77777777" w:rsidR="00F30B69" w:rsidRDefault="00000000">
      <w:pPr>
        <w:pStyle w:val="Heading1"/>
      </w:pPr>
      <w:r>
        <w:t>3. Non-Functional Requirements</w:t>
      </w:r>
    </w:p>
    <w:p w14:paraId="7B006C4D" w14:textId="77777777" w:rsidR="00F30B69" w:rsidRDefault="00000000">
      <w:r>
        <w:t>• Cross-browser compatibility (Chrome, Firefox)</w:t>
      </w:r>
      <w:r>
        <w:br/>
        <w:t>• Responsive behavior</w:t>
      </w:r>
      <w:r>
        <w:br/>
        <w:t>• Page load speed &lt; 3 seconds</w:t>
      </w:r>
    </w:p>
    <w:p w14:paraId="5A47BADC" w14:textId="77777777" w:rsidR="00F30B69" w:rsidRDefault="00000000">
      <w:pPr>
        <w:pStyle w:val="Heading1"/>
      </w:pPr>
      <w:r>
        <w:lastRenderedPageBreak/>
        <w:t>4. Test Automation Scope</w:t>
      </w:r>
    </w:p>
    <w:p w14:paraId="0CD8718D" w14:textId="77777777" w:rsidR="00F30B69" w:rsidRDefault="00000000">
      <w:r>
        <w:t>Selenium WebDriver with Java will be used to automate UI test cases. TestNG framework will manage the execution flow and generate reports. Assertions will validate the expected results.</w:t>
      </w:r>
    </w:p>
    <w:sectPr w:rsidR="00F30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879578">
    <w:abstractNumId w:val="8"/>
  </w:num>
  <w:num w:numId="2" w16cid:durableId="63111296">
    <w:abstractNumId w:val="6"/>
  </w:num>
  <w:num w:numId="3" w16cid:durableId="1901818452">
    <w:abstractNumId w:val="5"/>
  </w:num>
  <w:num w:numId="4" w16cid:durableId="1935822901">
    <w:abstractNumId w:val="4"/>
  </w:num>
  <w:num w:numId="5" w16cid:durableId="1590626364">
    <w:abstractNumId w:val="7"/>
  </w:num>
  <w:num w:numId="6" w16cid:durableId="1807234627">
    <w:abstractNumId w:val="3"/>
  </w:num>
  <w:num w:numId="7" w16cid:durableId="247155101">
    <w:abstractNumId w:val="2"/>
  </w:num>
  <w:num w:numId="8" w16cid:durableId="1915431985">
    <w:abstractNumId w:val="1"/>
  </w:num>
  <w:num w:numId="9" w16cid:durableId="12146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957"/>
    <w:rsid w:val="0015074B"/>
    <w:rsid w:val="0029639D"/>
    <w:rsid w:val="00326F90"/>
    <w:rsid w:val="007F15F0"/>
    <w:rsid w:val="00AA1D8D"/>
    <w:rsid w:val="00B47730"/>
    <w:rsid w:val="00CB0664"/>
    <w:rsid w:val="00DD06CC"/>
    <w:rsid w:val="00F30B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C01CC"/>
  <w14:defaultImageDpi w14:val="300"/>
  <w15:docId w15:val="{80F1B585-2753-4787-900D-24130BC9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Tanay Puranik</cp:lastModifiedBy>
  <cp:revision>3</cp:revision>
  <dcterms:created xsi:type="dcterms:W3CDTF">2013-12-23T23:15:00Z</dcterms:created>
  <dcterms:modified xsi:type="dcterms:W3CDTF">2025-08-01T08:47:00Z</dcterms:modified>
  <cp:category/>
</cp:coreProperties>
</file>